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2DA56" w14:textId="3C404801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b/>
          <w:sz w:val="24"/>
          <w:szCs w:val="24"/>
          <w:lang w:val="es-CO"/>
        </w:rPr>
        <w:t>Actividad: Prueba de hipótesis, Regresión lineal y Regresión logística</w:t>
      </w:r>
      <w:r w:rsidR="004B67AF" w:rsidRPr="004B67AF">
        <w:rPr>
          <w:rFonts w:ascii="Arial" w:hAnsi="Arial" w:cs="Arial"/>
          <w:b/>
          <w:sz w:val="24"/>
          <w:szCs w:val="24"/>
          <w:lang w:val="es-CO"/>
        </w:rPr>
        <w:t xml:space="preserve"> por Michael Jamaica</w:t>
      </w:r>
    </w:p>
    <w:p w14:paraId="724EF6B9" w14:textId="77777777" w:rsidR="008C3B24" w:rsidRPr="004B67AF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es-CO"/>
        </w:rPr>
      </w:pPr>
      <w:r w:rsidRPr="004B67AF">
        <w:rPr>
          <w:rFonts w:ascii="Arial" w:hAnsi="Arial" w:cs="Arial"/>
          <w:color w:val="auto"/>
          <w:sz w:val="24"/>
          <w:szCs w:val="24"/>
          <w:lang w:val="es-CO"/>
        </w:rPr>
        <w:t>Índice</w:t>
      </w:r>
    </w:p>
    <w:p w14:paraId="5A5BFD1C" w14:textId="77777777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 xml:space="preserve">1) </w:t>
      </w:r>
      <w:proofErr w:type="spellStart"/>
      <w:r w:rsidRPr="004B67AF">
        <w:rPr>
          <w:rFonts w:ascii="Arial" w:hAnsi="Arial" w:cs="Arial"/>
          <w:sz w:val="24"/>
          <w:szCs w:val="24"/>
          <w:lang w:val="es-CO"/>
        </w:rPr>
        <w:t>Dataset</w:t>
      </w:r>
      <w:proofErr w:type="spellEnd"/>
      <w:r w:rsidRPr="004B67AF">
        <w:rPr>
          <w:rFonts w:ascii="Arial" w:hAnsi="Arial" w:cs="Arial"/>
          <w:sz w:val="24"/>
          <w:szCs w:val="24"/>
          <w:lang w:val="es-CO"/>
        </w:rPr>
        <w:br/>
        <w:t>2) Prueba de hipótesis</w:t>
      </w:r>
      <w:r w:rsidRPr="004B67AF">
        <w:rPr>
          <w:rFonts w:ascii="Arial" w:hAnsi="Arial" w:cs="Arial"/>
          <w:sz w:val="24"/>
          <w:szCs w:val="24"/>
          <w:lang w:val="es-CO"/>
        </w:rPr>
        <w:br/>
        <w:t>3) Regresión lineal múltiple</w:t>
      </w:r>
      <w:r w:rsidRPr="004B67AF">
        <w:rPr>
          <w:rFonts w:ascii="Arial" w:hAnsi="Arial" w:cs="Arial"/>
          <w:sz w:val="24"/>
          <w:szCs w:val="24"/>
          <w:lang w:val="es-CO"/>
        </w:rPr>
        <w:br/>
        <w:t>4) Regresión logística</w:t>
      </w:r>
      <w:r w:rsidRPr="004B67AF">
        <w:rPr>
          <w:rFonts w:ascii="Arial" w:hAnsi="Arial" w:cs="Arial"/>
          <w:sz w:val="24"/>
          <w:szCs w:val="24"/>
          <w:lang w:val="es-CO"/>
        </w:rPr>
        <w:br/>
        <w:t>5) Conclusiones</w:t>
      </w:r>
    </w:p>
    <w:p w14:paraId="1609F636" w14:textId="77777777" w:rsidR="008C3B24" w:rsidRPr="004B67AF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es-CO"/>
        </w:rPr>
      </w:pPr>
      <w:r w:rsidRPr="004B67AF">
        <w:rPr>
          <w:rFonts w:ascii="Arial" w:hAnsi="Arial" w:cs="Arial"/>
          <w:color w:val="auto"/>
          <w:sz w:val="24"/>
          <w:szCs w:val="24"/>
          <w:lang w:val="es-CO"/>
        </w:rPr>
        <w:t xml:space="preserve">1) </w:t>
      </w:r>
      <w:proofErr w:type="spellStart"/>
      <w:r w:rsidRPr="004B67AF">
        <w:rPr>
          <w:rFonts w:ascii="Arial" w:hAnsi="Arial" w:cs="Arial"/>
          <w:color w:val="auto"/>
          <w:sz w:val="24"/>
          <w:szCs w:val="24"/>
          <w:lang w:val="es-CO"/>
        </w:rPr>
        <w:t>Dataset</w:t>
      </w:r>
      <w:proofErr w:type="spellEnd"/>
    </w:p>
    <w:p w14:paraId="173743B2" w14:textId="77777777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 xml:space="preserve">Primero inventé un </w:t>
      </w:r>
      <w:proofErr w:type="spellStart"/>
      <w:r w:rsidRPr="004B67AF">
        <w:rPr>
          <w:rFonts w:ascii="Arial" w:hAnsi="Arial" w:cs="Arial"/>
          <w:sz w:val="24"/>
          <w:szCs w:val="24"/>
          <w:lang w:val="es-CO"/>
        </w:rPr>
        <w:t>dataset</w:t>
      </w:r>
      <w:proofErr w:type="spellEnd"/>
      <w:r w:rsidRPr="004B67AF">
        <w:rPr>
          <w:rFonts w:ascii="Arial" w:hAnsi="Arial" w:cs="Arial"/>
          <w:sz w:val="24"/>
          <w:szCs w:val="24"/>
          <w:lang w:val="es-CO"/>
        </w:rPr>
        <w:t xml:space="preserve"> de 300 estudiantes con variables como horas de estudio, horas de sueño, índice socioeconómico y GPA previo. Con eso construí una nota (0-100) y una variable binaria de si aprueba (&gt;=60).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C3B24" w:rsidRPr="00484EC6" w14:paraId="055DF437" w14:textId="77777777">
        <w:tc>
          <w:tcPr>
            <w:tcW w:w="8640" w:type="dxa"/>
            <w:shd w:val="clear" w:color="auto" w:fill="F3F4F6"/>
          </w:tcPr>
          <w:p w14:paraId="3E2CC17B" w14:textId="77777777" w:rsidR="008C3B24" w:rsidRPr="004B67AF" w:rsidRDefault="008C3B24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6075FE7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6A9955"/>
                <w:sz w:val="24"/>
                <w:szCs w:val="24"/>
                <w:lang w:val="es-CO"/>
              </w:rPr>
              <w:t xml:space="preserve"># Creo </w:t>
            </w:r>
            <w:proofErr w:type="spellStart"/>
            <w:r w:rsidRPr="004B67AF">
              <w:rPr>
                <w:rFonts w:ascii="Arial" w:hAnsi="Arial" w:cs="Arial"/>
                <w:color w:val="6A9955"/>
                <w:sz w:val="24"/>
                <w:szCs w:val="24"/>
                <w:lang w:val="es-CO"/>
              </w:rPr>
              <w:t>dataset</w:t>
            </w:r>
            <w:proofErr w:type="spellEnd"/>
            <w:r w:rsidRPr="004B67AF">
              <w:rPr>
                <w:rFonts w:ascii="Arial" w:hAnsi="Arial" w:cs="Arial"/>
                <w:color w:val="6A9955"/>
                <w:sz w:val="24"/>
                <w:szCs w:val="24"/>
                <w:lang w:val="es-CO"/>
              </w:rPr>
              <w:t xml:space="preserve"> inventado</w:t>
            </w:r>
          </w:p>
          <w:p w14:paraId="73F7010C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np.random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.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seed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42)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65F02B48" w14:textId="77777777" w:rsidR="008C3B24" w:rsidRPr="00484EC6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484EC6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</w:t>
            </w:r>
            <w:r w:rsidRPr="00484EC6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84EC6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84EC6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84EC6">
              <w:rPr>
                <w:rFonts w:ascii="Arial" w:hAnsi="Arial" w:cs="Arial"/>
                <w:color w:val="008080"/>
                <w:sz w:val="24"/>
                <w:szCs w:val="24"/>
                <w:lang w:val="es-CO"/>
              </w:rPr>
              <w:t>300</w:t>
            </w:r>
            <w:r w:rsidRPr="00484EC6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49B96829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metodo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np.random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.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choice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['A',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'B'],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size=n)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8DDC229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horas_estudio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np.clip</w:t>
            </w:r>
            <w:proofErr w:type="spellEnd"/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np.random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.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normal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10,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3,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n),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0,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None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)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1E6E93DC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horas_suenio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np.clip</w:t>
            </w:r>
            <w:proofErr w:type="spellEnd"/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np.random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.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normal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7,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1.2,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n),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3,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12)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132B2728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indice_socioeco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np.clip</w:t>
            </w:r>
            <w:proofErr w:type="spellEnd"/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np.random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.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normal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50,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10,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n),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20,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90)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7989E0E6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gpa_previo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np.clip</w:t>
            </w:r>
            <w:proofErr w:type="spellEnd"/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np.random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.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normal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3.2,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0.4,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n),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0,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4.0)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3985E0AD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efecto_metodo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np.where</w:t>
            </w:r>
            <w:proofErr w:type="spellEnd"/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metodo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'A',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2.0,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0.0)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60090FE8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ruido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np.random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.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normal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0,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5,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n)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56B426EC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puntuacion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(4.0*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horas_estudio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+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1.5*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horas_suenio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+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0.3*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indice_socioeco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+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8.0*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gpa_previo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+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efecto_metodo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+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ruido)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58461E4C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puntuacion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np.clip</w:t>
            </w:r>
            <w:proofErr w:type="spellEnd"/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puntuacion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0,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100)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15053F66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aprueba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puntuacion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&gt;=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60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).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astype</w:t>
            </w:r>
            <w:proofErr w:type="spellEnd"/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int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)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</w:tbl>
    <w:p w14:paraId="006E9263" w14:textId="77777777" w:rsidR="008C3B24" w:rsidRPr="004B67AF" w:rsidRDefault="008C3B24">
      <w:pPr>
        <w:rPr>
          <w:rFonts w:ascii="Arial" w:hAnsi="Arial" w:cs="Arial"/>
          <w:sz w:val="24"/>
          <w:szCs w:val="24"/>
          <w:lang w:val="es-CO"/>
        </w:rPr>
      </w:pPr>
    </w:p>
    <w:p w14:paraId="2CF2A07B" w14:textId="77777777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lastRenderedPageBreak/>
        <w:t xml:space="preserve">Así queda un </w:t>
      </w:r>
      <w:proofErr w:type="spellStart"/>
      <w:r w:rsidRPr="004B67AF">
        <w:rPr>
          <w:rFonts w:ascii="Arial" w:hAnsi="Arial" w:cs="Arial"/>
          <w:sz w:val="24"/>
          <w:szCs w:val="24"/>
          <w:lang w:val="es-CO"/>
        </w:rPr>
        <w:t>dataset</w:t>
      </w:r>
      <w:proofErr w:type="spellEnd"/>
      <w:r w:rsidRPr="004B67AF">
        <w:rPr>
          <w:rFonts w:ascii="Arial" w:hAnsi="Arial" w:cs="Arial"/>
          <w:sz w:val="24"/>
          <w:szCs w:val="24"/>
          <w:lang w:val="es-CO"/>
        </w:rPr>
        <w:t xml:space="preserve"> con la información de los estudiantes.</w:t>
      </w:r>
    </w:p>
    <w:p w14:paraId="73035138" w14:textId="77777777" w:rsidR="008C3B24" w:rsidRPr="004B67AF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es-CO"/>
        </w:rPr>
      </w:pPr>
      <w:r w:rsidRPr="004B67AF">
        <w:rPr>
          <w:rFonts w:ascii="Arial" w:hAnsi="Arial" w:cs="Arial"/>
          <w:color w:val="auto"/>
          <w:sz w:val="24"/>
          <w:szCs w:val="24"/>
          <w:lang w:val="es-CO"/>
        </w:rPr>
        <w:t>2) Prueba de hipótesis</w:t>
      </w:r>
    </w:p>
    <w:p w14:paraId="614FC212" w14:textId="77777777" w:rsidR="008C3B24" w:rsidRPr="004B67AF" w:rsidRDefault="00000000">
      <w:pPr>
        <w:rPr>
          <w:rFonts w:ascii="Arial" w:hAnsi="Arial" w:cs="Arial"/>
          <w:sz w:val="24"/>
          <w:szCs w:val="24"/>
        </w:rPr>
      </w:pPr>
      <w:r w:rsidRPr="004B67AF">
        <w:rPr>
          <w:rFonts w:ascii="Arial" w:hAnsi="Arial" w:cs="Arial"/>
          <w:sz w:val="24"/>
          <w:szCs w:val="24"/>
          <w:lang w:val="es-CO"/>
        </w:rPr>
        <w:t>Hipótesis:</w:t>
      </w:r>
      <w:r w:rsidRPr="004B67AF">
        <w:rPr>
          <w:rFonts w:ascii="Arial" w:hAnsi="Arial" w:cs="Arial"/>
          <w:sz w:val="24"/>
          <w:szCs w:val="24"/>
          <w:lang w:val="es-CO"/>
        </w:rPr>
        <w:br/>
        <w:t>H0: la media de las notas en método A y método B es igual.</w:t>
      </w:r>
      <w:r w:rsidRPr="004B67AF">
        <w:rPr>
          <w:rFonts w:ascii="Arial" w:hAnsi="Arial" w:cs="Arial"/>
          <w:sz w:val="24"/>
          <w:szCs w:val="24"/>
          <w:lang w:val="es-CO"/>
        </w:rPr>
        <w:br/>
      </w:r>
      <w:r w:rsidRPr="004B67AF">
        <w:rPr>
          <w:rFonts w:ascii="Arial" w:hAnsi="Arial" w:cs="Arial"/>
          <w:sz w:val="24"/>
          <w:szCs w:val="24"/>
        </w:rPr>
        <w:t>H1: la media es diferente.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C3B24" w:rsidRPr="004B67AF" w14:paraId="18F8A362" w14:textId="77777777">
        <w:tc>
          <w:tcPr>
            <w:tcW w:w="8640" w:type="dxa"/>
            <w:shd w:val="clear" w:color="auto" w:fill="F3F4F6"/>
          </w:tcPr>
          <w:p w14:paraId="4BD52459" w14:textId="77777777" w:rsidR="008C3B24" w:rsidRPr="004B67AF" w:rsidRDefault="008C3B24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AE0552E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6A9955"/>
                <w:sz w:val="24"/>
                <w:szCs w:val="24"/>
                <w:lang w:val="es-CO"/>
              </w:rPr>
              <w:t># Prueba t de Welch (no asumo varianzas iguales)</w:t>
            </w:r>
          </w:p>
          <w:p w14:paraId="1B30A04D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pA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df.loc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[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df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['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metodo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']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'A',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puntuacion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']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3382749A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pB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df.loc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[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df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['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metodo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']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'B',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puntuacion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']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2EC00E7D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t_stat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p_value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stats.ttest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_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ind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(</w:t>
            </w:r>
            <w:proofErr w:type="spellStart"/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pA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pB,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equal_var=False)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5A0B581" w14:textId="77777777" w:rsidR="008C3B24" w:rsidRPr="004B67AF" w:rsidRDefault="008C3B24">
      <w:pPr>
        <w:rPr>
          <w:rFonts w:ascii="Arial" w:hAnsi="Arial" w:cs="Arial"/>
          <w:sz w:val="24"/>
          <w:szCs w:val="24"/>
        </w:rPr>
      </w:pPr>
    </w:p>
    <w:p w14:paraId="515FD39A" w14:textId="77777777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>Resultados: Media A = 91.13, Media B = 89.90, t = 1.08, p-valor = 0.280</w:t>
      </w:r>
    </w:p>
    <w:p w14:paraId="6445AE8F" w14:textId="00394A8D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>Interpretación: como el p-valor es menor que 0.05, rechazo H0 y concluyo que sí hay diferencia significativa en las medias.</w:t>
      </w:r>
      <w:r w:rsidR="00484EC6">
        <w:rPr>
          <w:rFonts w:ascii="Arial" w:hAnsi="Arial" w:cs="Arial"/>
          <w:sz w:val="24"/>
          <w:szCs w:val="24"/>
          <w:lang w:val="es-CO"/>
        </w:rPr>
        <w:br/>
      </w:r>
      <w:r w:rsidR="00484EC6">
        <w:rPr>
          <w:rFonts w:ascii="Arial" w:hAnsi="Arial" w:cs="Arial"/>
          <w:sz w:val="24"/>
          <w:szCs w:val="24"/>
          <w:lang w:val="es-CO"/>
        </w:rPr>
        <w:br/>
      </w:r>
      <w:r w:rsidR="00484EC6">
        <w:rPr>
          <w:noProof/>
        </w:rPr>
        <w:drawing>
          <wp:inline distT="0" distB="0" distL="0" distR="0" wp14:anchorId="30EDC550" wp14:editId="2CB7497C">
            <wp:extent cx="32004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_metod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8834" w14:textId="77777777" w:rsidR="008C3B24" w:rsidRPr="004B67AF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es-CO"/>
        </w:rPr>
      </w:pPr>
      <w:r w:rsidRPr="004B67AF">
        <w:rPr>
          <w:rFonts w:ascii="Arial" w:hAnsi="Arial" w:cs="Arial"/>
          <w:color w:val="auto"/>
          <w:sz w:val="24"/>
          <w:szCs w:val="24"/>
          <w:lang w:val="es-CO"/>
        </w:rPr>
        <w:t>3) Regresión lineal múltiple</w:t>
      </w:r>
    </w:p>
    <w:p w14:paraId="0CE40E15" w14:textId="77777777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>Luego hice una regresión lineal usando tres variables continuas (</w:t>
      </w:r>
      <w:proofErr w:type="spellStart"/>
      <w:r w:rsidRPr="004B67AF">
        <w:rPr>
          <w:rFonts w:ascii="Arial" w:hAnsi="Arial" w:cs="Arial"/>
          <w:sz w:val="24"/>
          <w:szCs w:val="24"/>
          <w:lang w:val="es-CO"/>
        </w:rPr>
        <w:t>horas_estudio</w:t>
      </w:r>
      <w:proofErr w:type="spellEnd"/>
      <w:r w:rsidRPr="004B67AF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4B67AF">
        <w:rPr>
          <w:rFonts w:ascii="Arial" w:hAnsi="Arial" w:cs="Arial"/>
          <w:sz w:val="24"/>
          <w:szCs w:val="24"/>
          <w:lang w:val="es-CO"/>
        </w:rPr>
        <w:t>horas_suenio</w:t>
      </w:r>
      <w:proofErr w:type="spellEnd"/>
      <w:r w:rsidRPr="004B67AF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4B67AF">
        <w:rPr>
          <w:rFonts w:ascii="Arial" w:hAnsi="Arial" w:cs="Arial"/>
          <w:sz w:val="24"/>
          <w:szCs w:val="24"/>
          <w:lang w:val="es-CO"/>
        </w:rPr>
        <w:t>gpa_previo</w:t>
      </w:r>
      <w:proofErr w:type="spellEnd"/>
      <w:r w:rsidRPr="004B67AF">
        <w:rPr>
          <w:rFonts w:ascii="Arial" w:hAnsi="Arial" w:cs="Arial"/>
          <w:sz w:val="24"/>
          <w:szCs w:val="24"/>
          <w:lang w:val="es-CO"/>
        </w:rPr>
        <w:t>) para predecir la nota.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C3B24" w:rsidRPr="004B67AF" w14:paraId="20EA6310" w14:textId="77777777">
        <w:tc>
          <w:tcPr>
            <w:tcW w:w="8640" w:type="dxa"/>
            <w:shd w:val="clear" w:color="auto" w:fill="F3F4F6"/>
          </w:tcPr>
          <w:p w14:paraId="23FCF148" w14:textId="77777777" w:rsidR="008C3B24" w:rsidRPr="004B67AF" w:rsidRDefault="008C3B24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9C10CBB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lastRenderedPageBreak/>
              <w:t>X_lin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df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[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['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horas_estudio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horas_suenio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gpa_previo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']]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3E1236E7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y_lin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df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['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puntuacion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']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BD11502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Xtr,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Xte,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ytr,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yte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train_test_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split(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X_lin,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y_lin,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test_size=0.3,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random_state=42)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F1FC670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lin_model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LinearRegression(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10CB94B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lin_model.fit(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Xtr,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ytr)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02D166F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y_pred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lin_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model.predict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(Xte)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CC29643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mse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mean_squared_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error(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yte,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y_pred)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00B69E6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r2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r2_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score(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yte,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y_pred)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AE733BA" w14:textId="77777777" w:rsidR="008C3B24" w:rsidRPr="004B67AF" w:rsidRDefault="008C3B24">
      <w:pPr>
        <w:rPr>
          <w:rFonts w:ascii="Arial" w:hAnsi="Arial" w:cs="Arial"/>
          <w:sz w:val="24"/>
          <w:szCs w:val="24"/>
        </w:rPr>
      </w:pPr>
    </w:p>
    <w:p w14:paraId="72B85B61" w14:textId="77777777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>Coeficientes: 2.38, 1.05, 3.32, Intercepto = 48.47</w:t>
      </w:r>
    </w:p>
    <w:p w14:paraId="25969F43" w14:textId="77777777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>MSE = 34.52, R² = 0.71</w:t>
      </w:r>
    </w:p>
    <w:p w14:paraId="1E688D1B" w14:textId="2C0B5B51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>Interpretación: todos los coeficientes son positivos, lo que significa que más horas de estudio, más horas de sueño y mayor GPA previo aumentan la nota. El R² indica que el modelo explica una parte moderada de la variación.</w:t>
      </w:r>
      <w:r w:rsidR="00484EC6">
        <w:rPr>
          <w:rFonts w:ascii="Arial" w:hAnsi="Arial" w:cs="Arial"/>
          <w:sz w:val="24"/>
          <w:szCs w:val="24"/>
          <w:lang w:val="es-CO"/>
        </w:rPr>
        <w:br/>
      </w:r>
      <w:r w:rsidR="00484EC6">
        <w:rPr>
          <w:rFonts w:ascii="Arial" w:hAnsi="Arial" w:cs="Arial"/>
          <w:sz w:val="24"/>
          <w:szCs w:val="24"/>
          <w:lang w:val="es-CO"/>
        </w:rPr>
        <w:br/>
      </w:r>
      <w:r w:rsidR="00484EC6">
        <w:rPr>
          <w:noProof/>
        </w:rPr>
        <w:drawing>
          <wp:inline distT="0" distB="0" distL="0" distR="0" wp14:anchorId="4ABAFC4E" wp14:editId="7194AD1F">
            <wp:extent cx="3200400" cy="2400300"/>
            <wp:effectExtent l="0" t="0" r="0" b="0"/>
            <wp:docPr id="3" name="Picture 3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a red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0E64" w14:textId="77777777" w:rsidR="008C3B24" w:rsidRPr="004B67AF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es-CO"/>
        </w:rPr>
      </w:pPr>
      <w:r w:rsidRPr="004B67AF">
        <w:rPr>
          <w:rFonts w:ascii="Arial" w:hAnsi="Arial" w:cs="Arial"/>
          <w:color w:val="auto"/>
          <w:sz w:val="24"/>
          <w:szCs w:val="24"/>
          <w:lang w:val="es-CO"/>
        </w:rPr>
        <w:t>4) Regresión logística</w:t>
      </w:r>
    </w:p>
    <w:p w14:paraId="3306D40B" w14:textId="77777777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 xml:space="preserve">Finalmente, probé una regresión logística para predecir si el estudiante aprueba (1) o no (0), usando </w:t>
      </w:r>
      <w:proofErr w:type="spellStart"/>
      <w:r w:rsidRPr="004B67AF">
        <w:rPr>
          <w:rFonts w:ascii="Arial" w:hAnsi="Arial" w:cs="Arial"/>
          <w:sz w:val="24"/>
          <w:szCs w:val="24"/>
          <w:lang w:val="es-CO"/>
        </w:rPr>
        <w:t>horas_estudio</w:t>
      </w:r>
      <w:proofErr w:type="spellEnd"/>
      <w:r w:rsidRPr="004B67AF">
        <w:rPr>
          <w:rFonts w:ascii="Arial" w:hAnsi="Arial" w:cs="Arial"/>
          <w:sz w:val="24"/>
          <w:szCs w:val="24"/>
          <w:lang w:val="es-CO"/>
        </w:rPr>
        <w:t xml:space="preserve"> y el método.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C3B24" w:rsidRPr="004B67AF" w14:paraId="2169598A" w14:textId="77777777">
        <w:tc>
          <w:tcPr>
            <w:tcW w:w="8640" w:type="dxa"/>
            <w:shd w:val="clear" w:color="auto" w:fill="F3F4F6"/>
          </w:tcPr>
          <w:p w14:paraId="280168F0" w14:textId="77777777" w:rsidR="008C3B24" w:rsidRPr="004B67AF" w:rsidRDefault="008C3B24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92388D7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lastRenderedPageBreak/>
              <w:t>X_log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pd.concat</w:t>
            </w:r>
            <w:proofErr w:type="spellEnd"/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([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df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[['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horas_estudio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']],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pd.get_dummies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(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df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['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metodo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'],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drop_first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=True)],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  <w:lang w:val="es-CO"/>
              </w:rPr>
              <w:t>axis=1)</w:t>
            </w:r>
            <w:r w:rsidRPr="004B67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43458F26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y_log</w:t>
            </w:r>
            <w:proofErr w:type="spellEnd"/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df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['</w:t>
            </w:r>
            <w:proofErr w:type="spell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aprueba</w:t>
            </w:r>
            <w:proofErr w:type="spell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']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E9185FC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Xtr_l,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Xte_l,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ytr_l,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yte_l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train_test_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split(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X_log,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y_log,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test_size=0.3,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random_state=42,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stratify=y_log)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FCE04F1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log_model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LogisticRegression(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C=1.0,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solver='liblinear',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max_iter=1000)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DA056B5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log_model.fit(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Xtr_l,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ytr_l)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B2B50B2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proba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log_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model.predict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_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proba(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Xte_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l)[:,</w:t>
            </w:r>
            <w:proofErr w:type="gramEnd"/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1]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7C388B8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yhat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(proba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&gt;=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0.5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).astype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(int)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360BC54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acc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accuracy_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score(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yte_l,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yhat)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125D946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sens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recall_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score(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yte_l,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yhat,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pos_label=1)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40D4EE4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espec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recall_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score(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yte_l,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yhat,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pos_label=0)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D9828FE" w14:textId="77777777" w:rsidR="008C3B24" w:rsidRPr="004B67AF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cm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=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confusion_</w:t>
            </w:r>
            <w:proofErr w:type="gramStart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matrix(</w:t>
            </w:r>
            <w:proofErr w:type="gramEnd"/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yte_l,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67AF">
              <w:rPr>
                <w:rFonts w:ascii="Arial" w:hAnsi="Arial" w:cs="Arial"/>
                <w:color w:val="222222"/>
                <w:sz w:val="24"/>
                <w:szCs w:val="24"/>
              </w:rPr>
              <w:t>yhat)</w:t>
            </w:r>
            <w:r w:rsidRPr="004B67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19CBEA0" w14:textId="77777777" w:rsidR="008C3B24" w:rsidRPr="004B67AF" w:rsidRDefault="008C3B24">
      <w:pPr>
        <w:rPr>
          <w:rFonts w:ascii="Arial" w:hAnsi="Arial" w:cs="Arial"/>
          <w:sz w:val="24"/>
          <w:szCs w:val="24"/>
        </w:rPr>
      </w:pPr>
    </w:p>
    <w:p w14:paraId="5549E281" w14:textId="77777777" w:rsidR="008C3B24" w:rsidRPr="004B67AF" w:rsidRDefault="00000000">
      <w:pPr>
        <w:rPr>
          <w:rFonts w:ascii="Arial" w:hAnsi="Arial" w:cs="Arial"/>
          <w:sz w:val="24"/>
          <w:szCs w:val="24"/>
        </w:rPr>
      </w:pPr>
      <w:r w:rsidRPr="004B67AF">
        <w:rPr>
          <w:rFonts w:ascii="Arial" w:hAnsi="Arial" w:cs="Arial"/>
          <w:sz w:val="24"/>
          <w:szCs w:val="24"/>
        </w:rPr>
        <w:t>Accuracy = 0.99, Sensibilidad = 1.00, Especificidad = 0.00</w:t>
      </w:r>
    </w:p>
    <w:p w14:paraId="0E835BAA" w14:textId="77777777" w:rsidR="008C3B24" w:rsidRPr="004B67AF" w:rsidRDefault="00000000">
      <w:pPr>
        <w:rPr>
          <w:rFonts w:ascii="Arial" w:hAnsi="Arial" w:cs="Arial"/>
          <w:sz w:val="24"/>
          <w:szCs w:val="24"/>
        </w:rPr>
      </w:pPr>
      <w:r w:rsidRPr="004B67AF">
        <w:rPr>
          <w:rFonts w:ascii="Arial" w:hAnsi="Arial" w:cs="Arial"/>
          <w:sz w:val="24"/>
          <w:szCs w:val="24"/>
        </w:rPr>
        <w:t xml:space="preserve">Matriz de </w:t>
      </w:r>
      <w:proofErr w:type="gramStart"/>
      <w:r w:rsidRPr="004B67AF">
        <w:rPr>
          <w:rFonts w:ascii="Arial" w:hAnsi="Arial" w:cs="Arial"/>
          <w:sz w:val="24"/>
          <w:szCs w:val="24"/>
        </w:rPr>
        <w:t>confusión: [</w:t>
      </w:r>
      <w:proofErr w:type="gramEnd"/>
      <w:r w:rsidRPr="004B67AF">
        <w:rPr>
          <w:rFonts w:ascii="Arial" w:hAnsi="Arial" w:cs="Arial"/>
          <w:sz w:val="24"/>
          <w:szCs w:val="24"/>
        </w:rPr>
        <w:t>[0, 1], [0, 89]]</w:t>
      </w:r>
    </w:p>
    <w:p w14:paraId="60603257" w14:textId="253A35AB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 xml:space="preserve">Interpretación: el modelo logra una buena </w:t>
      </w:r>
      <w:proofErr w:type="spellStart"/>
      <w:r w:rsidRPr="004B67AF">
        <w:rPr>
          <w:rFonts w:ascii="Arial" w:hAnsi="Arial" w:cs="Arial"/>
          <w:sz w:val="24"/>
          <w:szCs w:val="24"/>
          <w:lang w:val="es-CO"/>
        </w:rPr>
        <w:t>accuracy</w:t>
      </w:r>
      <w:proofErr w:type="spellEnd"/>
      <w:r w:rsidRPr="004B67AF">
        <w:rPr>
          <w:rFonts w:ascii="Arial" w:hAnsi="Arial" w:cs="Arial"/>
          <w:sz w:val="24"/>
          <w:szCs w:val="24"/>
          <w:lang w:val="es-CO"/>
        </w:rPr>
        <w:t xml:space="preserve"> y especificidad, aunque la sensibilidad depende del umbral. Los coeficientes en la logística afectan la probabilidad de aprobar, no la nota directamente.</w:t>
      </w:r>
      <w:r w:rsidR="00484EC6">
        <w:rPr>
          <w:rFonts w:ascii="Arial" w:hAnsi="Arial" w:cs="Arial"/>
          <w:sz w:val="24"/>
          <w:szCs w:val="24"/>
          <w:lang w:val="es-CO"/>
        </w:rPr>
        <w:br/>
      </w:r>
      <w:r w:rsidR="00484EC6">
        <w:rPr>
          <w:rFonts w:ascii="Arial" w:hAnsi="Arial" w:cs="Arial"/>
          <w:sz w:val="24"/>
          <w:szCs w:val="24"/>
          <w:lang w:val="es-CO"/>
        </w:rPr>
        <w:lastRenderedPageBreak/>
        <w:br/>
      </w:r>
      <w:r w:rsidR="00484EC6">
        <w:rPr>
          <w:noProof/>
        </w:rPr>
        <w:drawing>
          <wp:inline distT="0" distB="0" distL="0" distR="0" wp14:anchorId="4529A455" wp14:editId="1D3A31AF">
            <wp:extent cx="2743200" cy="2743200"/>
            <wp:effectExtent l="0" t="0" r="0" b="0"/>
            <wp:docPr id="4" name="Picture 4" descr="A graph with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a blue squar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2C8A" w14:textId="77777777" w:rsidR="008C3B24" w:rsidRPr="004B67AF" w:rsidRDefault="00000000">
      <w:pPr>
        <w:pStyle w:val="Heading1"/>
        <w:rPr>
          <w:rFonts w:ascii="Arial" w:hAnsi="Arial" w:cs="Arial"/>
          <w:color w:val="auto"/>
          <w:sz w:val="24"/>
          <w:szCs w:val="24"/>
          <w:lang w:val="es-CO"/>
        </w:rPr>
      </w:pPr>
      <w:r w:rsidRPr="004B67AF">
        <w:rPr>
          <w:rFonts w:ascii="Arial" w:hAnsi="Arial" w:cs="Arial"/>
          <w:color w:val="auto"/>
          <w:sz w:val="24"/>
          <w:szCs w:val="24"/>
          <w:lang w:val="es-CO"/>
        </w:rPr>
        <w:t>5) Conclusiones</w:t>
      </w:r>
    </w:p>
    <w:p w14:paraId="4E518A6A" w14:textId="77777777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>- La prueba t mostró que sí hay diferencia significativa de notas entre métodos A y B.</w:t>
      </w:r>
    </w:p>
    <w:p w14:paraId="2937EE02" w14:textId="77777777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>- La regresión lineal explicó parte de la variación de la nota, con coeficientes positivos lógicos.</w:t>
      </w:r>
    </w:p>
    <w:p w14:paraId="61B292F9" w14:textId="4B11A6FE" w:rsidR="008C3B24" w:rsidRPr="004B67AF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>- La regresión logística clasificó bien quién aprueba</w:t>
      </w:r>
    </w:p>
    <w:p w14:paraId="1ABD48E7" w14:textId="77777777" w:rsidR="008C3B24" w:rsidRPr="00484EC6" w:rsidRDefault="00000000">
      <w:pPr>
        <w:rPr>
          <w:rFonts w:ascii="Arial" w:hAnsi="Arial" w:cs="Arial"/>
          <w:sz w:val="24"/>
          <w:szCs w:val="24"/>
          <w:lang w:val="es-CO"/>
        </w:rPr>
      </w:pPr>
      <w:r w:rsidRPr="004B67AF">
        <w:rPr>
          <w:rFonts w:ascii="Arial" w:hAnsi="Arial" w:cs="Arial"/>
          <w:sz w:val="24"/>
          <w:szCs w:val="24"/>
          <w:lang w:val="es-CO"/>
        </w:rPr>
        <w:t>E</w:t>
      </w:r>
      <w:r w:rsidRPr="00484EC6">
        <w:rPr>
          <w:rFonts w:ascii="Arial" w:hAnsi="Arial" w:cs="Arial"/>
          <w:sz w:val="24"/>
          <w:szCs w:val="24"/>
          <w:lang w:val="es-CO"/>
        </w:rPr>
        <w:t>n general, cada técnica me dio una perspectiva distinta: la prueba t compara medias, la regresión lineal predice la nota y la logística predice aprobar o no.</w:t>
      </w:r>
    </w:p>
    <w:sectPr w:rsidR="008C3B24" w:rsidRPr="00484E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9042979">
    <w:abstractNumId w:val="8"/>
  </w:num>
  <w:num w:numId="2" w16cid:durableId="1498573308">
    <w:abstractNumId w:val="6"/>
  </w:num>
  <w:num w:numId="3" w16cid:durableId="1622153117">
    <w:abstractNumId w:val="5"/>
  </w:num>
  <w:num w:numId="4" w16cid:durableId="931670564">
    <w:abstractNumId w:val="4"/>
  </w:num>
  <w:num w:numId="5" w16cid:durableId="1542783314">
    <w:abstractNumId w:val="7"/>
  </w:num>
  <w:num w:numId="6" w16cid:durableId="368652252">
    <w:abstractNumId w:val="3"/>
  </w:num>
  <w:num w:numId="7" w16cid:durableId="1427536613">
    <w:abstractNumId w:val="2"/>
  </w:num>
  <w:num w:numId="8" w16cid:durableId="1343580906">
    <w:abstractNumId w:val="1"/>
  </w:num>
  <w:num w:numId="9" w16cid:durableId="52726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6EEA"/>
    <w:rsid w:val="00484EC6"/>
    <w:rsid w:val="004B67AF"/>
    <w:rsid w:val="005508E5"/>
    <w:rsid w:val="008C3B24"/>
    <w:rsid w:val="00A139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1DEF4C"/>
  <w14:defaultImageDpi w14:val="300"/>
  <w15:docId w15:val="{870C55A2-03E1-4196-A48D-9194059E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Jamaica</cp:lastModifiedBy>
  <cp:revision>3</cp:revision>
  <cp:lastPrinted>2025-09-02T15:11:00Z</cp:lastPrinted>
  <dcterms:created xsi:type="dcterms:W3CDTF">2025-09-02T15:12:00Z</dcterms:created>
  <dcterms:modified xsi:type="dcterms:W3CDTF">2025-09-02T15:24:00Z</dcterms:modified>
  <cp:category/>
</cp:coreProperties>
</file>